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TAYLOR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86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184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4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124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943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376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01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197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4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497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