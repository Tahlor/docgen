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TAYLOR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06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17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572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107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0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751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5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883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673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014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