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TAYLOR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78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140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829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33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31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998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24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3037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222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2773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